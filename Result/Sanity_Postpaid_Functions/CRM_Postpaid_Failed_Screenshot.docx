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Test Case ID: None</w:t>
      </w:r>
    </w:p>
    <w:p>
      <w:r>
        <w:t>Error Message: Evaluating expression "'           TestCaseId TestDataId          Action_Type     ServiceID  ...           REASON Search Dropdown                                           FilePath     DocumentType\nTestDataId                                                           ...                                                                                                     \nTD_01          TC_001      TD_01  Change SIM-POSTPAID  251799135309  ...  Simcard Blocked       ChangeSim  E:/WKD_Automation_IMPL2/Resource/TestData/pass...  Bank Statements\n\n[1 rows x 9 columns]' == ''" failed: SyntaxError: unterminated string literal (detected at line 1) (&lt;string&gt;, line 1)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