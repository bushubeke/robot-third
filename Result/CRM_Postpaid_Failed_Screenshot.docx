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Test Case ID: CRM_TC_P_026----Feature: Service SIM</w:t>
      </w:r>
    </w:p>
    <w:p>
      <w:r>
        <w:t xml:space="preserve">             Subfeature: Manage SIM EBU</w:t>
      </w:r>
    </w:p>
    <w:p>
      <w:r>
        <w:t>Error Message: Keyword 'Input Text' failed after retrying for 40 seconds. The last error was: Variable '${Attach}' not found. Did you mean:</w:t>
        <w:br/>
        <w:t xml:space="preserve">    ${Batch}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Vrd9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CRM_TC_P_026----Feature: Service SIM</w:t>
      </w:r>
    </w:p>
    <w:p>
      <w:r>
        <w:t xml:space="preserve">             Subfeature: Manage SIM EBU</w:t>
      </w:r>
    </w:p>
    <w:p>
      <w:r>
        <w:t>Error Message: Keyword 'Input Text' failed after retrying for 40 seconds. The last error was: Variable '${Attach}' not found. Did you mean:</w:t>
        <w:br/>
        <w:t xml:space="preserve">    ${Batch}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ht9lg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CRM_TC_P_026----Feature: Service SIM</w:t>
      </w:r>
    </w:p>
    <w:p>
      <w:r>
        <w:t xml:space="preserve">             Subfeature: Manage SIM EBU</w:t>
      </w:r>
    </w:p>
    <w:p>
      <w:r>
        <w:t>Error Message: Keyword 'Choose File' failed after retrying for 40 seconds. The last error was: Variable '${Attach}' not found. Did you mean:</w:t>
        <w:br/>
        <w:t xml:space="preserve">    ${Batch}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EJLv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CRM_TC_P_026----Feature: Service SIM</w:t>
      </w:r>
    </w:p>
    <w:p>
      <w:r>
        <w:t xml:space="preserve">             Subfeature: Manage SIM EBU</w:t>
      </w:r>
    </w:p>
    <w:p>
      <w:r>
        <w:t>Error Message: Keyword 'Choose File' failed after retrying for 40 seconds. The last error was: Variable '${Attach}' not found. Did you mean:</w:t>
        <w:br/>
        <w:t xml:space="preserve">    ${Batch}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JSVzE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CRM_TC_P_026----Feature: Service SIM</w:t>
      </w:r>
    </w:p>
    <w:p>
      <w:r>
        <w:t xml:space="preserve">             Subfeature: Manage SIM EBU</w:t>
      </w:r>
    </w:p>
    <w:p>
      <w:r>
        <w:t>Error Message: Variable '${Attach}' not found. Did you mean:</w:t>
        <w:br/>
        <w:t xml:space="preserve">    ${Batch}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